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PDFSage Inc. | CA Superior Santa Clara County - Bo Shang vs NVIDIA and Microsoft</w:t>
        <w:br/>
        <w:t>TABLE OF CONTENTS</w:t>
        <w:br/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  <w:sz w:val="24"/>
              </w:rPr>
              <w:t>SUPERIOR COURT OF THE STATE OF CALIFORNIA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COUNTY OF SANTA CLARA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NVIDIA CORPORATION;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1:16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CIVIL COMPLAINT AND DEMAND FOR JURY TRIAL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1:24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I INTRODUCTION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1:32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1:35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2:40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II PARTIES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2:51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3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2:54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III JURISDICTION AND VENUE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2:61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IV FACTUAL BACKGROUND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2:64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4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2:67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5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3:73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6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3:78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7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3:87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V CAUSES OF ACTION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3:97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COUNT I: TORTIOUS INTERFERENCE WITH ECONOMIC ADVANTAGE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3:100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VI PRAYER FOR RELIEF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3:102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VII DEMAND FOR JURY TRIAL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3:107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