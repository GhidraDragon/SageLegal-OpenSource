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PDFSage Inc. | MA Superior Court Middlsex County</w:t>
        <w:br/>
        <w:t>TABLE OF CONTENTS</w:t>
        <w:br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sz w:val="24"/>
              </w:rPr>
              <w:t>COMMONWEALTH OF MASSACHUSETTS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MIDDLESEX SUPERIOR COURT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CIVIL ACTION NO. ______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BO SHANG,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1:10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THE EDINBURGH CENTER PACT PROGRAM,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COMPLAINT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 PARTIES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 JURISDICTION AND VENUE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 FACTUAL ALLEGATIONS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2:63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4 COUNT I – MEDICAL NEGLIGENCE (MEDICAL MALPRACTICE)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4:109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5 COUNT II – NEGLIGENT INFLICTION OF EMOTIONAL DISTRESS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5:159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6 DAMAGES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6:193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7 PRAYER FOR RELIEF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6:210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8 JURY DEMAND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